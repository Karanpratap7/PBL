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Requirements Specification (SRS)</w:t>
      </w:r>
    </w:p>
    <w:p>
      <w:pPr>
        <w:pStyle w:val="Heading1"/>
      </w:pPr>
      <w:r>
        <w:t>Project Title: MediBridge</w:t>
      </w:r>
    </w:p>
    <w:p>
      <w:pPr>
        <w:pStyle w:val="Heading1"/>
      </w:pPr>
      <w:r>
        <w:t>1. Introduction</w:t>
      </w:r>
    </w:p>
    <w:p>
      <w:pPr>
        <w:pStyle w:val="Heading2"/>
      </w:pPr>
      <w:r>
        <w:t>1.1 Purpose</w:t>
      </w:r>
    </w:p>
    <w:p>
      <w:r>
        <w:t>The purpose of this document is to detail the software requirements for MediBridge, a medical dashboard designed to streamline communication between hospital staff and patients, and to assist in managing medical history, alerts, and AI-driven interaction.</w:t>
      </w:r>
    </w:p>
    <w:p>
      <w:pPr>
        <w:pStyle w:val="Heading2"/>
      </w:pPr>
      <w:r>
        <w:t>1.2 Scope</w:t>
      </w:r>
    </w:p>
    <w:p>
      <w:r>
        <w:t>MediBridge aims to provide an integrated platform for hospital administrators and patients. It offers functionalities such as:</w:t>
        <w:br/>
        <w:t>- Patient medical history tracking</w:t>
        <w:br/>
        <w:t>- Automated alert system for real-time updates</w:t>
        <w:br/>
        <w:t>- AI chatbot for instant patient assistance</w:t>
        <w:br/>
        <w:t>This system helps enhance patient experience and assists hospitals in managing patient data efficiently.</w:t>
      </w:r>
    </w:p>
    <w:p>
      <w:pPr>
        <w:pStyle w:val="Heading2"/>
      </w:pPr>
      <w:r>
        <w:t>1.3 Definitions, Acronyms, and Abbreviations</w:t>
      </w:r>
    </w:p>
    <w:p>
      <w:r>
        <w:t>- AI – Artificial Intelligence</w:t>
        <w:br/>
        <w:t>- UI – User Interface</w:t>
        <w:br/>
        <w:t>- DB – Database</w:t>
        <w:br/>
        <w:t>- MediBridge – Name of the medical dashboard application</w:t>
      </w:r>
    </w:p>
    <w:p>
      <w:pPr>
        <w:pStyle w:val="Heading2"/>
      </w:pPr>
      <w:r>
        <w:t>1.4 References</w:t>
      </w:r>
    </w:p>
    <w:p>
      <w:r>
        <w:t>- Project Repository: https://github.com/Karanpratap7/PBL/tree/main</w:t>
        <w:br/>
        <w:t>- Node.js Official Docs: https://nodejs.org</w:t>
        <w:br/>
        <w:t>- Express.js Docs: https://expressjs.com</w:t>
        <w:br/>
        <w:t>- MongoDB Docs: https://www.mongodb.com/docs/</w:t>
      </w:r>
    </w:p>
    <w:p>
      <w:pPr>
        <w:pStyle w:val="Heading2"/>
      </w:pPr>
      <w:r>
        <w:t>1.5 Overview</w:t>
      </w:r>
    </w:p>
    <w:p>
      <w:r>
        <w:t>This document outlines both functional and non-functional requirements, system architecture, interfaces, and constraints of the MediBridge system.</w:t>
      </w:r>
    </w:p>
    <w:p>
      <w:pPr>
        <w:pStyle w:val="Heading1"/>
      </w:pPr>
      <w:r>
        <w:t>2. Overall Description</w:t>
      </w:r>
    </w:p>
    <w:p>
      <w:pPr>
        <w:pStyle w:val="Heading2"/>
      </w:pPr>
      <w:r>
        <w:t>2.1 Product Perspective</w:t>
      </w:r>
    </w:p>
    <w:p>
      <w:r>
        <w:t>MediBridge is a web-based application built using Node.js, Express.js, and MongoDB. The frontend is built using HTML, CSS, and JavaScript. It is designed to be modular and scalable for integration with hospital systems.</w:t>
      </w:r>
    </w:p>
    <w:p>
      <w:pPr>
        <w:pStyle w:val="Heading2"/>
      </w:pPr>
      <w:r>
        <w:t>2.2 Product Functions</w:t>
      </w:r>
    </w:p>
    <w:p>
      <w:r>
        <w:t>- Maintain and access patient medical history</w:t>
        <w:br/>
        <w:t>- Notify users (admin/patient) through alerts (e.g., appointment reminders, emergency updates)</w:t>
        <w:br/>
        <w:t>- Interact with users using an AI chatbot to resolve common queries</w:t>
      </w:r>
    </w:p>
    <w:p>
      <w:pPr>
        <w:pStyle w:val="Heading2"/>
      </w:pPr>
      <w:r>
        <w:t>2.3 User Classes and Characteristics</w:t>
      </w:r>
    </w:p>
    <w:p>
      <w:r>
        <w:t>- Hospital Admins: Manage patient data, configure alerts, view dashboard metrics</w:t>
        <w:br/>
        <w:t>- Patients: View personal health data, receive alerts, interact with chatbot</w:t>
      </w:r>
    </w:p>
    <w:p>
      <w:pPr>
        <w:pStyle w:val="Heading2"/>
      </w:pPr>
      <w:r>
        <w:t>2.4 Operating Environment</w:t>
      </w:r>
    </w:p>
    <w:p>
      <w:r>
        <w:t>- Web Browsers: Chrome, Firefox, Edge</w:t>
        <w:br/>
        <w:t>- Server: Node.js runtime on backend</w:t>
        <w:br/>
        <w:t>- Database: MongoDB (NoSQL)</w:t>
        <w:br/>
        <w:t>- Hosting: Can be deployed on platforms like Render, Heroku, or any VPS</w:t>
      </w:r>
    </w:p>
    <w:p>
      <w:pPr>
        <w:pStyle w:val="Heading2"/>
      </w:pPr>
      <w:r>
        <w:t>2.5 Constraints</w:t>
      </w:r>
    </w:p>
    <w:p>
      <w:r>
        <w:t>- Internet access required for real-time chatbot and dashboard features</w:t>
        <w:br/>
        <w:t>- Compatibility limitations with outdated browsers</w:t>
        <w:br/>
        <w:t>- Scalability dependent on backend hosting and DB limits</w:t>
      </w:r>
    </w:p>
    <w:p>
      <w:pPr>
        <w:pStyle w:val="Heading2"/>
      </w:pPr>
      <w:r>
        <w:t>2.6 Assumptions and Dependencies</w:t>
      </w:r>
    </w:p>
    <w:p>
      <w:r>
        <w:t>- Admins have basic technical proficiency</w:t>
        <w:br/>
        <w:t>- AI chatbot API is available and integrated</w:t>
        <w:br/>
        <w:t>- MongoDB server is configured and running</w:t>
      </w:r>
    </w:p>
    <w:p>
      <w:pPr>
        <w:pStyle w:val="Heading1"/>
      </w:pPr>
      <w:r>
        <w:t>3. Specific Requirements</w:t>
      </w:r>
    </w:p>
    <w:p>
      <w:pPr>
        <w:pStyle w:val="Heading2"/>
      </w:pPr>
      <w:r>
        <w:t>3.1 Functional Requirements</w:t>
      </w:r>
    </w:p>
    <w:p>
      <w:r>
        <w:t>FR1: User Authentication</w:t>
        <w:br/>
        <w:t>- Patients and Admins must log in using valid credentials</w:t>
        <w:br/>
        <w:t>- Different dashboards are shown depending on the user role</w:t>
        <w:br/>
        <w:br/>
        <w:t>FR2: Patient Dashboard</w:t>
        <w:br/>
        <w:t>- View medical history</w:t>
        <w:br/>
        <w:t>- Access AI chatbot</w:t>
        <w:br/>
        <w:t>- Receive health alerts</w:t>
        <w:br/>
        <w:br/>
        <w:t>FR3: Admin Dashboard</w:t>
        <w:br/>
        <w:t>- Add/update patient data</w:t>
        <w:br/>
        <w:t>- Configure alerts</w:t>
        <w:br/>
        <w:t>- Monitor chatbot analytics (if available)</w:t>
        <w:br/>
        <w:br/>
        <w:t>FR4: Alert System</w:t>
        <w:br/>
        <w:t>- Scheduled and conditional alerts</w:t>
        <w:br/>
        <w:t>- Email/SMS/Push notifications (optional)</w:t>
        <w:br/>
        <w:br/>
        <w:t>FR5: AI Chatbot</w:t>
        <w:br/>
        <w:t>- Understand and answer health-related queries</w:t>
        <w:br/>
        <w:t>- Direct users to the appropriate dashboard section</w:t>
      </w:r>
    </w:p>
    <w:p>
      <w:pPr>
        <w:pStyle w:val="Heading2"/>
      </w:pPr>
      <w:r>
        <w:t>3.2 Non-Functional Requirements</w:t>
      </w:r>
    </w:p>
    <w:p>
      <w:r>
        <w:t>- Performance: Responses must be provided in under 2 seconds</w:t>
        <w:br/>
        <w:t>- Scalability: Able to support multiple simultaneous users</w:t>
        <w:br/>
        <w:t>- Security: Data encryption, secure login, and access control</w:t>
        <w:br/>
        <w:t>- Usability: Clean UI/UX for both admin and patient roles</w:t>
        <w:br/>
        <w:t>- Availability: 99% uptime if deployed on a production server</w:t>
      </w:r>
    </w:p>
    <w:p>
      <w:pPr>
        <w:pStyle w:val="Heading2"/>
      </w:pPr>
      <w:r>
        <w:t>3.3 External Interface Requirements</w:t>
      </w:r>
    </w:p>
    <w:p>
      <w:pPr>
        <w:pStyle w:val="Heading3"/>
      </w:pPr>
      <w:r>
        <w:t>3.3.1 User Interfaces</w:t>
      </w:r>
    </w:p>
    <w:p>
      <w:r>
        <w:t>- Web-based UI with responsive design</w:t>
        <w:br/>
        <w:t>- Dashboard for patients and admins</w:t>
        <w:br/>
        <w:t>- Chat interface for AI bot</w:t>
      </w:r>
    </w:p>
    <w:p>
      <w:pPr>
        <w:pStyle w:val="Heading3"/>
      </w:pPr>
      <w:r>
        <w:t>3.3.2 Hardware Interfaces</w:t>
      </w:r>
    </w:p>
    <w:p>
      <w:r>
        <w:t>- None required beyond standard computing devices</w:t>
      </w:r>
    </w:p>
    <w:p>
      <w:pPr>
        <w:pStyle w:val="Heading3"/>
      </w:pPr>
      <w:r>
        <w:t>3.3.3 Software Interfaces</w:t>
      </w:r>
    </w:p>
    <w:p>
      <w:r>
        <w:t>- Node.js + Express.js backend APIs</w:t>
        <w:br/>
        <w:t>- MongoDB for database operations</w:t>
        <w:br/>
        <w:t>- AI API for chatbot (could be OpenAI, Dialogflow, etc.)</w:t>
      </w:r>
    </w:p>
    <w:p>
      <w:pPr>
        <w:pStyle w:val="Heading1"/>
      </w:pPr>
      <w:r>
        <w:t>4. Appendix</w:t>
      </w:r>
    </w:p>
    <w:p>
      <w:r>
        <w:t>- Future Enhancements: Appointment booking, health tips section, analytics reports</w:t>
        <w:br/>
        <w:t>- Development Tools: VSCode, Git, Postman, MongoDB Compass</w:t>
        <w:br/>
        <w:t>- Testing Tools: Mocha/Chai or Jest for backend tests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